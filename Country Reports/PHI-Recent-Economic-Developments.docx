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Philippines: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6.3% in 2018 to 6.0% in 2019. On the demand side, private consumption, accounting for 73.2% of GDP, contributed the most with 4.3 percentage points (pp).</w:t>
      </w:r>
      <w:r>
        <w:t xml:space="preserve"> Government expenditure gave 1.2pp.</w:t>
      </w:r>
      <w:r>
        <w:t xml:space="preserve"> Gross capital formation shared 0.7pp.</w:t>
      </w:r>
      <w:r>
        <w:t xml:space="preserve"> On the other hand, net exports subtracted 0.1pp from growth.</w:t>
      </w:r>
      <w:r>
        <w:t xml:space="preserve"> On the supply side, services, accounting for 61.0% of GDP, contributed the most with 4.5pp.</w:t>
      </w:r>
      <w:r>
        <w:t xml:space="preserve"> Industry (including construction) added 1.4pp.</w:t>
      </w:r>
      <w:r>
        <w:t xml:space="preserve"> Agriculture added 0.1pp.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I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Net exports achieved largest gain on the demand side</w:t>
      </w:r>
    </w:p>
    <w:p>
      <w:pPr>
        <w:jc w:val="both"/>
      </w:pPr>
      <w:r>
        <w:t>Net exports increased by the biggest margin at 10.4% annual growth.</w:t>
      </w:r>
      <w:r>
        <w:t xml:space="preserve"> Government expenditure picked up by 9.6%.</w:t>
      </w:r>
      <w:r>
        <w:t xml:space="preserve"> Private consumption increased by 5.9%.</w:t>
      </w:r>
      <w:r>
        <w:t xml:space="preserve"> Gross capital formation increased by 2.5%.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increased by the largest edge at 7.5% annual growth.</w:t>
      </w:r>
      <w:r>
        <w:t xml:space="preserve"> Industry (including construction) jumped by 4.7%.</w:t>
      </w:r>
      <w:r>
        <w:t xml:space="preserve"> Agriculture jumped by 1.2%.</w:t>
      </w:r>
    </w:p>
    <w:p>
      <w:pPr>
        <w:pStyle w:val="Heading2"/>
      </w:pPr>
      <w:r>
        <w:t>Unemployment declined; inflation improved</w:t>
      </w:r>
    </w:p>
    <w:p>
      <w:pPr>
        <w:jc w:val="both"/>
      </w:pPr>
      <w:r>
        <w:t>Unemployment rate declined from 2.3% in 2018 to 2.2% in 2019. Consequently, inflation improved from 5.2% to 2.5%. At the end of the year, the central bank set the policy rate at 3.0%.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I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deficit</w:t>
      </w:r>
    </w:p>
    <w:p>
      <w:pPr>
        <w:jc w:val="both"/>
      </w:pPr>
      <w:r>
        <w:t>Current account balance (CAB) recorded a deficit at 0.9% of GDP in 2019. Net trade in goods and services reached USD -36.4 billion. In 2018, CAB posted a deficit at 2.6% of GDP.</w:t>
      </w:r>
    </w:p>
    <w:p>
      <w:pPr>
        <w:jc w:val="both"/>
      </w:pPr>
      <w:r>
        <w:t>USA is the country's top export destination accounting for 16.3% of total exports in 2019. Other major exports partners include Japan (15.1%), China (13.8%), China, Hong Kong SAR (13.6%), and Singapore (5.4%). Top export commodities are electrical machinery and equipment and parts thereof; sound recorders and reproducers; television image and sound recorders and reproducers, parts and accessories of such articles, accounting for 50.5% of total exports.</w:t>
      </w:r>
    </w:p>
    <w:p>
      <w:pPr>
        <w:jc w:val="both"/>
      </w:pPr>
      <w:r>
        <w:t>For imports, top imports origin in 2019 is China (22.8% of total imports), followed by Japan (9.6%), Rep. of Korea (7.5%), USA (7.3%),  and Indonesia (6.2%). Major import commodities are electrical machinery and equipment and parts thereof; sound recorders and reproducers; television image and sound recorders and reproducers, parts and accessories of such articles, accounting for 24.2% of total imports.</w:t>
      </w:r>
    </w:p>
    <w:p>
      <w:pPr>
        <w:pStyle w:val="Heading1"/>
      </w:pPr>
      <w:r>
        <w:t>Output contracted in Q3 2020</w:t>
      </w:r>
    </w:p>
    <w:p>
      <w:pPr>
        <w:jc w:val="both"/>
      </w:pPr>
      <w:r>
        <w:t>Output plunged by 11.5% year-on-year in Q3 of 2020. Growth in overall economic activity improved from a contraction of 16.8% in the previous quarter. Government expenditure increased by the biggest margin at 5.7% annual growth.</w:t>
      </w:r>
      <w:r>
        <w:t xml:space="preserve"> On the other hand, the rest of the components, namely gross capital formation, net exports, private consumption, as well as  household consumption, contracted by 41.5%, 40.4%, 9.3%, and 9.3%, respectively.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-54.5 points in Q3 of 2020. Confidence worsened from nan points in the previous quarter. Expectations of consumers about the general economic situation in the next 12 months turned pessimistic at -4.1 points from nan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Manufacturing shrank by 11.3% year-on-year in October, a decrease from -8.6% growth in the previous month.</w:t>
      </w:r>
    </w:p>
    <w:p>
      <w:pPr>
        <w:pStyle w:val="Heading2"/>
      </w:pPr>
      <w:r>
        <w:t>Inflation improved</w:t>
      </w:r>
    </w:p>
    <w:p>
      <w:pPr>
        <w:jc w:val="both"/>
      </w:pPr>
      <w:r>
        <w:t>Overall inflation improved to -1.6% year-on-year in October from -1.4% in the previous month.</w:t>
      </w:r>
    </w:p>
    <w:p>
      <w:pPr>
        <w:jc w:val="both"/>
      </w:pPr>
      <w:r>
        <w:t>Philippines's central bank held unchanged the official policy rate to 1.75% in November from the same in October.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2020, Consensus Economics panelists project Philippines's economic growth ending in 2020 at -8.0%. In 2021, the panelists foresee growth at 7.8%. Over the same period, consumption is expected to grow by -7.0% and 7.1%, while investment is projected to grow by -21.4% and 13.9%. Industrial production is seen to grow by -10.4% and 6.3%.</w:t>
      </w:r>
    </w:p>
    <w:p>
      <w:pPr>
        <w:jc w:val="both"/>
      </w:pPr>
      <w:r>
        <w:t>Meanwhile, Consensus Economics panelists foresee inflation averaging in 2020 at 2.4%. In 2021, the panelists project inflation at 2.8%.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