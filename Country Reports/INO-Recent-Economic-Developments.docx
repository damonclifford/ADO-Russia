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Indonesia: Recent Economic Developments and Outlook</w:t>
      </w:r>
    </w:p>
    <w:p>
      <w:pPr>
        <w:pStyle w:val="Heading1"/>
      </w:pPr>
      <w:r>
        <w:t>GDP growth in 2019 rose</w:t>
      </w:r>
    </w:p>
    <w:p>
      <w:pPr>
        <w:jc w:val="both"/>
      </w:pPr>
      <w:r>
        <w:t>GDP growth rose by 5.0% year-on-year (yoy) in 2019.</w:t>
      </w:r>
      <w:r>
        <w:t xml:space="preserve"> On the demand side, private consumption (57.9% of GDP) contributed the most to growth, with 2.9 percentage points (pp).</w:t>
      </w:r>
      <w:r>
        <w:t xml:space="preserve"> On the supply side, services (44.2% of GDP) contributed the most to growth, with 2.8pp.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O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Private consumption jumped the fastest on the demand side</w:t>
      </w:r>
    </w:p>
    <w:p>
      <w:pPr>
        <w:jc w:val="both"/>
      </w:pPr>
      <w:r>
        <w:t>Private consumption jumped by the largest margin (5.2%).</w:t>
      </w:r>
      <w:r>
        <w:t xml:space="preserve"> Government expenditure grew by 3.2%.</w:t>
      </w:r>
      <w:r>
        <w:t xml:space="preserve"> Gross capital formation grew by 2.4%.</w:t>
      </w:r>
      <w:r>
        <w:t xml:space="preserve"> On the other hand, net exports contracted by 50.4%.</w:t>
      </w:r>
    </w:p>
    <w:p>
      <w:pPr>
        <w:pStyle w:val="Heading2"/>
      </w:pPr>
      <w:r>
        <w:t>On the supply side, services picked up the fastest</w:t>
      </w:r>
    </w:p>
    <w:p>
      <w:pPr>
        <w:jc w:val="both"/>
      </w:pPr>
      <w:r>
        <w:t>Services picked up the most rapidly (6.4%).</w:t>
      </w:r>
      <w:r>
        <w:t xml:space="preserve"> Industry (including construction) picked up by 3.8%.</w:t>
      </w:r>
      <w:r>
        <w:t xml:space="preserve"> Agriculture picked up by 3.6%.</w:t>
      </w:r>
    </w:p>
    <w:p>
      <w:pPr>
        <w:pStyle w:val="Heading2"/>
      </w:pPr>
      <w:r>
        <w:t>Unemployment improved; inflation declined</w:t>
      </w:r>
    </w:p>
    <w:p>
      <w:pPr>
        <w:jc w:val="both"/>
      </w:pPr>
      <w:r>
        <w:t>Unemployment improved from 4.4% in 2018 to 3.6% in 2019,</w:t>
      </w:r>
      <w:r>
        <w:t xml:space="preserve"> while inflation declined from 3.2% to 3.0%.</w:t>
      </w:r>
      <w:r>
        <w:t xml:space="preserve"> At the end of 2020, the central bank set the policy rate at 3.8%.</w:t>
      </w:r>
    </w:p>
    <w:p>
      <w:pPr>
        <w:pStyle w:val="Heading2"/>
      </w:pPr>
      <w:r>
        <w:t>Current account balance deficit</w:t>
      </w:r>
    </w:p>
    <w:p>
      <w:pPr>
        <w:jc w:val="both"/>
      </w:pPr>
      <w:r>
        <w:t>The current account balance (CAB) recorded a deficit at 2.7% of GDP in 2019,</w:t>
      </w:r>
      <w:r>
        <w:t xml:space="preserve"> compared to 2.9% in 2018.</w:t>
      </w:r>
    </w:p>
    <w:p>
      <w:pPr>
        <w:jc w:val="both"/>
      </w:pPr>
      <w:r>
        <w:t>China is the top export destination (16.7% of exports in 2019). Other major exports partners include USA (10.7%), Japan (9.5%), and Singapore (7.7%).</w:t>
      </w:r>
      <w:r>
        <w:t xml:space="preserve"> Top export products are mineral fuels, mineral oils and products of their distillation; bituminous substances; mineral waxes (20.3% of exports).</w:t>
      </w:r>
    </w:p>
    <w:p>
      <w:pPr>
        <w:jc w:val="both"/>
      </w:pPr>
      <w:r>
        <w:t>Top imports origins are China (26.2%), Singapore (10.3%), Japan (9.1%), and Thailand (5.5%).</w:t>
      </w:r>
      <w:r>
        <w:t xml:space="preserve"> Major import commodities are nuclear reactors, boilers, machinery and mechanical appliances; parts thereof(15.7% of imports).</w:t>
      </w:r>
    </w:p>
    <w:p>
      <w:pPr>
        <w:pStyle w:val="Heading1"/>
      </w:pPr>
      <w:r>
        <w:t>Output contracted in Q4 2020</w:t>
      </w:r>
    </w:p>
    <w:p>
      <w:pPr>
        <w:jc w:val="both"/>
      </w:pPr>
      <w:r>
        <w:t>Output plunged by 2.2% yoy in Q4 2020</w:t>
      </w:r>
      <w:r>
        <w:t xml:space="preserve"> (-3.5% in the previous quarter).</w:t>
      </w:r>
      <w:r>
        <w:t xml:space="preserve"> Exports contracted by the largest margin at -7.3% yoy.</w:t>
      </w:r>
    </w:p>
    <w:p>
      <w:pPr>
        <w:pStyle w:val="Heading2"/>
      </w:pPr>
      <w:r>
        <w:t>Leading indicators</w:t>
      </w:r>
    </w:p>
    <w:p>
      <w:pPr>
        <w:jc w:val="both"/>
      </w:pPr>
      <w:r>
        <w:t>Consumer confidence index was in the pessimistic territory at 90.3 in Q4 (86.3 in Q3).</w:t>
      </w:r>
      <w:r>
        <w:t xml:space="preserve"> Retail sales shrank by 20.7% yoy in December (-12.1% yoy in November).</w:t>
      </w:r>
    </w:p>
    <w:p>
      <w:pPr>
        <w:pStyle w:val="Heading2"/>
      </w:pPr>
      <w:r>
        <w:t>Inflation decreased</w:t>
      </w:r>
    </w:p>
    <w:p>
      <w:pPr>
        <w:jc w:val="both"/>
      </w:pPr>
      <w:r>
        <w:t>Inflation stabilized to 1.6% yoy in January (1.7% yoy in December).</w:t>
      </w:r>
      <w:r>
        <w:t xml:space="preserve"> Meanwhile, the central bank increased the policy rate to 4.0% in February (3.8% in January).</w:t>
      </w:r>
    </w:p>
    <w:p>
      <w:pPr>
        <w:pStyle w:val="Heading1"/>
      </w:pPr>
      <w:r>
        <w:t>Outlook favorable this year</w:t>
      </w:r>
    </w:p>
    <w:p>
      <w:pPr>
        <w:jc w:val="both"/>
      </w:pPr>
      <w:r>
        <w:t>As of January 2021, Consensus Economics panelists project economic growth ending at 4.4% in 2021</w:t>
      </w:r>
      <w:r>
        <w:t>, while in 2022, the panelists foresee growth at 5.4%.</w:t>
      </w:r>
      <w:r>
        <w:t xml:space="preserve"> Over the same period, consumption is expected to change by 4.1% and 5.6%, while investment is projected to change by 4.8% and 6.3%. Industrial production is seen to change by 3.9% and 4.3%. Finally, Consensus Economics foresee inflation at 2.3% in 2021 and 3.1% in 2022.</w:t>
      </w:r>
    </w:p>
    <w:p>
      <w:pPr>
        <w:jc w:val="both"/>
      </w:pPr>
      <w:r>
        <w:rPr>
          <w:i/>
          <w:sz w:val="20"/>
        </w:rPr>
        <w:t>Sources: Consensus Economics, The World Bank, UN Comtrade, Haver Analytics, and National Sources. Accessed 06 February 2021.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